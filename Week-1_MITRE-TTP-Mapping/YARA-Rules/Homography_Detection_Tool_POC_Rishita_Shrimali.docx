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145A8" w14:textId="5E58D768" w:rsidR="006B5FE7" w:rsidRDefault="006B5FE7" w:rsidP="006B5FE7">
      <w:pPr>
        <w:rPr>
          <w:b/>
          <w:bCs/>
        </w:rPr>
      </w:pPr>
      <w:r>
        <w:rPr>
          <w:b/>
          <w:bCs/>
        </w:rPr>
        <w:t>Rishita Shrimali</w:t>
      </w:r>
      <w:r>
        <w:rPr>
          <w:b/>
          <w:bCs/>
        </w:rPr>
        <w:t xml:space="preserve"> (2</w:t>
      </w:r>
      <w:r>
        <w:rPr>
          <w:b/>
          <w:bCs/>
        </w:rPr>
        <w:t>92</w:t>
      </w:r>
      <w:r>
        <w:rPr>
          <w:b/>
          <w:bCs/>
        </w:rPr>
        <w:t>)</w:t>
      </w:r>
    </w:p>
    <w:p w14:paraId="28D9DD47" w14:textId="77777777" w:rsidR="006B5FE7" w:rsidRPr="00D6483E" w:rsidRDefault="006B5FE7" w:rsidP="006B5FE7">
      <w:pPr>
        <w:rPr>
          <w:b/>
          <w:bCs/>
        </w:rPr>
      </w:pPr>
      <w:r w:rsidRPr="00D6483E">
        <w:rPr>
          <w:b/>
          <w:bCs/>
        </w:rPr>
        <w:t>PoC: Homoglyph (Homographic) Domain Detector</w:t>
      </w:r>
    </w:p>
    <w:p w14:paraId="490ABCD1" w14:textId="77777777" w:rsidR="006B5FE7" w:rsidRPr="00D6483E" w:rsidRDefault="006B5FE7" w:rsidP="006B5FE7">
      <w:pPr>
        <w:rPr>
          <w:b/>
          <w:bCs/>
        </w:rPr>
      </w:pPr>
      <w:r w:rsidRPr="00D6483E">
        <w:rPr>
          <w:b/>
          <w:bCs/>
        </w:rPr>
        <w:t>Objective</w:t>
      </w:r>
    </w:p>
    <w:p w14:paraId="3BFA82F8" w14:textId="77777777" w:rsidR="006B5FE7" w:rsidRPr="00D6483E" w:rsidRDefault="006B5FE7" w:rsidP="006B5FE7">
      <w:r w:rsidRPr="00D6483E">
        <w:t>To detect potentially malicious domain names or URLs that use Unicode homoglyphs to impersonate legitimate websites. For example, attackers may use ‘</w:t>
      </w:r>
      <w:r w:rsidRPr="00D6483E">
        <w:rPr>
          <w:rFonts w:ascii="Arial" w:hAnsi="Arial" w:cs="Arial"/>
        </w:rPr>
        <w:t>ɡ</w:t>
      </w:r>
      <w:r w:rsidRPr="00D6483E">
        <w:t>oogle.com</w:t>
      </w:r>
      <w:r w:rsidRPr="00D6483E">
        <w:rPr>
          <w:rFonts w:ascii="Aptos" w:hAnsi="Aptos" w:cs="Aptos"/>
        </w:rPr>
        <w:t>’</w:t>
      </w:r>
      <w:r w:rsidRPr="00D6483E">
        <w:t xml:space="preserve"> (with script '</w:t>
      </w:r>
      <w:r w:rsidRPr="00D6483E">
        <w:rPr>
          <w:rFonts w:ascii="Arial" w:hAnsi="Arial" w:cs="Arial"/>
        </w:rPr>
        <w:t>ɡ</w:t>
      </w:r>
      <w:r w:rsidRPr="00D6483E">
        <w:t>') to deceive users into thinking it</w:t>
      </w:r>
      <w:r w:rsidRPr="00D6483E">
        <w:rPr>
          <w:rFonts w:ascii="Aptos" w:hAnsi="Aptos" w:cs="Aptos"/>
        </w:rPr>
        <w:t>’</w:t>
      </w:r>
      <w:r w:rsidRPr="00D6483E">
        <w:t xml:space="preserve">s </w:t>
      </w:r>
      <w:r w:rsidRPr="00D6483E">
        <w:rPr>
          <w:rFonts w:ascii="Aptos" w:hAnsi="Aptos" w:cs="Aptos"/>
        </w:rPr>
        <w:t>‘</w:t>
      </w:r>
      <w:r w:rsidRPr="00D6483E">
        <w:t>google.com</w:t>
      </w:r>
      <w:r w:rsidRPr="00D6483E">
        <w:rPr>
          <w:rFonts w:ascii="Aptos" w:hAnsi="Aptos" w:cs="Aptos"/>
        </w:rPr>
        <w:t>’</w:t>
      </w:r>
      <w:r w:rsidRPr="00D6483E">
        <w:t>.</w:t>
      </w:r>
    </w:p>
    <w:p w14:paraId="147F2895" w14:textId="77777777" w:rsidR="006B5FE7" w:rsidRPr="00D6483E" w:rsidRDefault="006B5FE7" w:rsidP="006B5FE7">
      <w:pPr>
        <w:rPr>
          <w:b/>
          <w:bCs/>
        </w:rPr>
      </w:pPr>
      <w:r w:rsidRPr="00D6483E">
        <w:rPr>
          <w:b/>
          <w:bCs/>
        </w:rPr>
        <w:t>Tools &amp; Technologies Used</w:t>
      </w:r>
    </w:p>
    <w:p w14:paraId="6D44905A" w14:textId="77777777" w:rsidR="006B5FE7" w:rsidRPr="00D6483E" w:rsidRDefault="006B5FE7" w:rsidP="006B5FE7">
      <w:r w:rsidRPr="00D6483E">
        <w:t>- Python 3</w:t>
      </w:r>
      <w:r w:rsidRPr="00D6483E">
        <w:br/>
        <w:t>- homoglyphs library</w:t>
      </w:r>
      <w:r w:rsidRPr="00D6483E">
        <w:br/>
        <w:t>- Regular Expressions (re)</w:t>
      </w:r>
      <w:r w:rsidRPr="00D6483E">
        <w:br/>
        <w:t>- Command-line interface (CLI)</w:t>
      </w:r>
    </w:p>
    <w:p w14:paraId="7A62BDAF" w14:textId="77777777" w:rsidR="006B5FE7" w:rsidRPr="00D6483E" w:rsidRDefault="006B5FE7" w:rsidP="006B5FE7">
      <w:pPr>
        <w:rPr>
          <w:b/>
          <w:bCs/>
        </w:rPr>
      </w:pPr>
      <w:r w:rsidRPr="00D6483E">
        <w:rPr>
          <w:b/>
          <w:bCs/>
        </w:rPr>
        <w:t>How It Works</w:t>
      </w:r>
    </w:p>
    <w:p w14:paraId="3913DF7B" w14:textId="77777777" w:rsidR="006B5FE7" w:rsidRPr="00D6483E" w:rsidRDefault="006B5FE7" w:rsidP="006B5FE7">
      <w:r w:rsidRPr="00D6483E">
        <w:t>1. Input: A plain text file (e.g., emails, logs, messages) containing domain names or URLs.</w:t>
      </w:r>
      <w:r w:rsidRPr="00D6483E">
        <w:br/>
        <w:t>2. Extraction: URLs/domains are extracted using regular expressions.</w:t>
      </w:r>
      <w:r w:rsidRPr="00D6483E">
        <w:br/>
        <w:t>3. Normalization &amp; Detection:</w:t>
      </w:r>
      <w:r w:rsidRPr="00D6483E">
        <w:br/>
        <w:t xml:space="preserve">   - Each extracted domain is scanned for Unicode homoglyphs using the homoglyphs library.</w:t>
      </w:r>
      <w:r w:rsidRPr="00D6483E">
        <w:br/>
        <w:t xml:space="preserve">   - The domain is compared with its ASCII variants.</w:t>
      </w:r>
      <w:r w:rsidRPr="00D6483E">
        <w:br/>
        <w:t>4. Flagging:</w:t>
      </w:r>
      <w:r w:rsidRPr="00D6483E">
        <w:br/>
        <w:t xml:space="preserve">   - Domains that are not part of the ASCII variants of themselves are flagged as suspicious.</w:t>
      </w:r>
    </w:p>
    <w:p w14:paraId="4A7143BB" w14:textId="77777777" w:rsidR="006B5FE7" w:rsidRPr="00D6483E" w:rsidRDefault="006B5FE7" w:rsidP="006B5FE7">
      <w:pPr>
        <w:rPr>
          <w:b/>
          <w:bCs/>
        </w:rPr>
      </w:pPr>
      <w:r w:rsidRPr="00D6483E">
        <w:rPr>
          <w:b/>
          <w:bCs/>
        </w:rPr>
        <w:t>Code Implementation</w:t>
      </w:r>
    </w:p>
    <w:p w14:paraId="764032CC" w14:textId="7FFEA6B6" w:rsidR="006B5FE7" w:rsidRPr="00D6483E" w:rsidRDefault="006B5FE7" w:rsidP="006B5FE7">
      <w:r w:rsidRPr="00D6483E">
        <w:lastRenderedPageBreak/>
        <w:br/>
      </w:r>
      <w:r w:rsidR="00CD10A0" w:rsidRPr="00CD10A0">
        <w:drawing>
          <wp:inline distT="0" distB="0" distL="0" distR="0" wp14:anchorId="674E990A" wp14:editId="362FA2C4">
            <wp:extent cx="5731510" cy="5539105"/>
            <wp:effectExtent l="0" t="0" r="2540" b="4445"/>
            <wp:docPr id="23882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23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83E">
        <w:br/>
      </w:r>
    </w:p>
    <w:p w14:paraId="17E9C275" w14:textId="77777777" w:rsidR="006B5FE7" w:rsidRPr="00D6483E" w:rsidRDefault="006B5FE7" w:rsidP="006B5FE7">
      <w:pPr>
        <w:rPr>
          <w:b/>
          <w:bCs/>
        </w:rPr>
      </w:pPr>
      <w:r w:rsidRPr="00D6483E">
        <w:rPr>
          <w:b/>
          <w:bCs/>
        </w:rPr>
        <w:t>Sample Input File (sample.txt)</w:t>
      </w:r>
    </w:p>
    <w:p w14:paraId="7DD5D033" w14:textId="77777777" w:rsidR="006B5FE7" w:rsidRPr="00D6483E" w:rsidRDefault="006B5FE7" w:rsidP="006B5FE7">
      <w:r w:rsidRPr="00D6483E">
        <w:t>Visit http://</w:t>
      </w:r>
      <w:r w:rsidRPr="00D6483E">
        <w:rPr>
          <w:rFonts w:ascii="Arial" w:hAnsi="Arial" w:cs="Arial"/>
        </w:rPr>
        <w:t>ɡ</w:t>
      </w:r>
      <w:r w:rsidRPr="00D6483E">
        <w:t>oogle.com for more info.</w:t>
      </w:r>
      <w:r w:rsidRPr="00D6483E">
        <w:br/>
        <w:t>Here</w:t>
      </w:r>
      <w:r w:rsidRPr="00D6483E">
        <w:rPr>
          <w:rFonts w:ascii="Aptos" w:hAnsi="Aptos" w:cs="Aptos"/>
        </w:rPr>
        <w:t>’</w:t>
      </w:r>
      <w:r w:rsidRPr="00D6483E">
        <w:t>s the legit site: https://google.com</w:t>
      </w:r>
      <w:r w:rsidRPr="00D6483E">
        <w:br/>
        <w:t>Suspicious: www.f</w:t>
      </w:r>
      <w:r w:rsidRPr="00D6483E">
        <w:rPr>
          <w:rFonts w:ascii="Aptos" w:hAnsi="Aptos" w:cs="Aptos"/>
        </w:rPr>
        <w:t>а</w:t>
      </w:r>
      <w:r w:rsidRPr="00D6483E">
        <w:t>cebook.com</w:t>
      </w:r>
      <w:r w:rsidRPr="00D6483E">
        <w:br/>
        <w:t>Safe one: www.microsoft.com</w:t>
      </w:r>
    </w:p>
    <w:p w14:paraId="0EA14298" w14:textId="77777777" w:rsidR="006B5FE7" w:rsidRPr="00D6483E" w:rsidRDefault="006B5FE7" w:rsidP="006B5FE7">
      <w:pPr>
        <w:rPr>
          <w:b/>
          <w:bCs/>
        </w:rPr>
      </w:pPr>
      <w:r w:rsidRPr="00D6483E">
        <w:rPr>
          <w:b/>
          <w:bCs/>
        </w:rPr>
        <w:t>Sample Output</w:t>
      </w:r>
    </w:p>
    <w:p w14:paraId="5B8483AE" w14:textId="77777777" w:rsidR="006B5FE7" w:rsidRPr="00D6483E" w:rsidRDefault="006B5FE7" w:rsidP="006B5FE7">
      <w:r w:rsidRPr="00D6483E">
        <w:t>Links found (4):</w:t>
      </w:r>
      <w:r w:rsidRPr="00D6483E">
        <w:br/>
        <w:t xml:space="preserve">  http://</w:t>
      </w:r>
      <w:r w:rsidRPr="00D6483E">
        <w:rPr>
          <w:rFonts w:ascii="Arial" w:hAnsi="Arial" w:cs="Arial"/>
        </w:rPr>
        <w:t>ɡ</w:t>
      </w:r>
      <w:r w:rsidRPr="00D6483E">
        <w:t>oogle.com</w:t>
      </w:r>
      <w:r w:rsidRPr="00D6483E">
        <w:br/>
        <w:t xml:space="preserve">  https://google.com</w:t>
      </w:r>
      <w:r w:rsidRPr="00D6483E">
        <w:br/>
        <w:t xml:space="preserve">  www.f</w:t>
      </w:r>
      <w:r w:rsidRPr="00D6483E">
        <w:rPr>
          <w:rFonts w:ascii="Aptos" w:hAnsi="Aptos" w:cs="Aptos"/>
        </w:rPr>
        <w:t>а</w:t>
      </w:r>
      <w:r w:rsidRPr="00D6483E">
        <w:t>cebook.com</w:t>
      </w:r>
      <w:r w:rsidRPr="00D6483E">
        <w:br/>
        <w:t xml:space="preserve">  www.microsoft.com</w:t>
      </w:r>
      <w:r w:rsidRPr="00D6483E">
        <w:br/>
      </w:r>
      <w:r w:rsidRPr="00D6483E">
        <w:lastRenderedPageBreak/>
        <w:br/>
        <w:t>Suspicious (potentially fake) links:</w:t>
      </w:r>
      <w:r w:rsidRPr="00D6483E">
        <w:br/>
        <w:t xml:space="preserve">  http://</w:t>
      </w:r>
      <w:r w:rsidRPr="00D6483E">
        <w:rPr>
          <w:rFonts w:ascii="Arial" w:hAnsi="Arial" w:cs="Arial"/>
        </w:rPr>
        <w:t>ɡ</w:t>
      </w:r>
      <w:r w:rsidRPr="00D6483E">
        <w:t>oogle.com</w:t>
      </w:r>
      <w:r w:rsidRPr="00D6483E">
        <w:br/>
        <w:t xml:space="preserve">  www.f</w:t>
      </w:r>
      <w:r w:rsidRPr="00D6483E">
        <w:rPr>
          <w:rFonts w:ascii="Aptos" w:hAnsi="Aptos" w:cs="Aptos"/>
        </w:rPr>
        <w:t>а</w:t>
      </w:r>
      <w:r w:rsidRPr="00D6483E">
        <w:t>cebook.com</w:t>
      </w:r>
    </w:p>
    <w:p w14:paraId="05BC887A" w14:textId="77777777" w:rsidR="006B5FE7" w:rsidRPr="00D6483E" w:rsidRDefault="006B5FE7" w:rsidP="006B5FE7">
      <w:pPr>
        <w:rPr>
          <w:b/>
          <w:bCs/>
        </w:rPr>
      </w:pPr>
      <w:r w:rsidRPr="00D6483E">
        <w:rPr>
          <w:b/>
          <w:bCs/>
        </w:rPr>
        <w:t>Security Relevance</w:t>
      </w:r>
    </w:p>
    <w:p w14:paraId="2CCC50C4" w14:textId="77777777" w:rsidR="006B5FE7" w:rsidRPr="00D6483E" w:rsidRDefault="006B5FE7" w:rsidP="006B5FE7">
      <w:r w:rsidRPr="00D6483E">
        <w:t>This tool is useful in:</w:t>
      </w:r>
      <w:r w:rsidRPr="00D6483E">
        <w:br/>
        <w:t>- Email phishing detection</w:t>
      </w:r>
      <w:r w:rsidRPr="00D6483E">
        <w:br/>
        <w:t>- Security log analysis</w:t>
      </w:r>
      <w:r w:rsidRPr="00D6483E">
        <w:br/>
        <w:t>- Safe browsing tools</w:t>
      </w:r>
      <w:r w:rsidRPr="00D6483E">
        <w:br/>
        <w:t>- Content filtering systems</w:t>
      </w:r>
    </w:p>
    <w:p w14:paraId="35433BA2" w14:textId="77777777" w:rsidR="006B5FE7" w:rsidRPr="00D6483E" w:rsidRDefault="006B5FE7" w:rsidP="006B5FE7">
      <w:pPr>
        <w:rPr>
          <w:b/>
          <w:bCs/>
        </w:rPr>
      </w:pPr>
      <w:r w:rsidRPr="00D6483E">
        <w:rPr>
          <w:b/>
          <w:bCs/>
        </w:rPr>
        <w:t>Future Improvements</w:t>
      </w:r>
    </w:p>
    <w:p w14:paraId="6F5373D1" w14:textId="77777777" w:rsidR="006B5FE7" w:rsidRPr="00D6483E" w:rsidRDefault="006B5FE7" w:rsidP="006B5FE7">
      <w:r w:rsidRPr="00D6483E">
        <w:t>- Add comparison with a whitelist of top domains (e.g., Alexa top 100).</w:t>
      </w:r>
      <w:r w:rsidRPr="00D6483E">
        <w:br/>
        <w:t>- Highlight exact suspicious characters.</w:t>
      </w:r>
      <w:r w:rsidRPr="00D6483E">
        <w:br/>
        <w:t>- Create a browser extension for real-time detection.</w:t>
      </w:r>
      <w:r w:rsidRPr="00D6483E">
        <w:br/>
        <w:t>- Use confusables.txt from Unicode.org for an exhaustive homoglyph database.</w:t>
      </w:r>
    </w:p>
    <w:p w14:paraId="6F8EFB14" w14:textId="77777777" w:rsidR="006B5FE7" w:rsidRPr="00E52F0E" w:rsidRDefault="006B5FE7" w:rsidP="006B5FE7"/>
    <w:p w14:paraId="0A2E42D7" w14:textId="286D37C5" w:rsidR="006168CE" w:rsidRPr="006B5FE7" w:rsidRDefault="006168CE" w:rsidP="006B5FE7"/>
    <w:sectPr w:rsidR="006168CE" w:rsidRPr="006B5FE7" w:rsidSect="006B5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2692554">
    <w:abstractNumId w:val="8"/>
  </w:num>
  <w:num w:numId="2" w16cid:durableId="671954187">
    <w:abstractNumId w:val="6"/>
  </w:num>
  <w:num w:numId="3" w16cid:durableId="2003195877">
    <w:abstractNumId w:val="5"/>
  </w:num>
  <w:num w:numId="4" w16cid:durableId="14579655">
    <w:abstractNumId w:val="4"/>
  </w:num>
  <w:num w:numId="5" w16cid:durableId="1084373825">
    <w:abstractNumId w:val="7"/>
  </w:num>
  <w:num w:numId="6" w16cid:durableId="1064792771">
    <w:abstractNumId w:val="3"/>
  </w:num>
  <w:num w:numId="7" w16cid:durableId="1588076839">
    <w:abstractNumId w:val="2"/>
  </w:num>
  <w:num w:numId="8" w16cid:durableId="778528699">
    <w:abstractNumId w:val="1"/>
  </w:num>
  <w:num w:numId="9" w16cid:durableId="60222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19A"/>
    <w:rsid w:val="006168CE"/>
    <w:rsid w:val="006B5FE7"/>
    <w:rsid w:val="00AA1D8D"/>
    <w:rsid w:val="00B47730"/>
    <w:rsid w:val="00CB0664"/>
    <w:rsid w:val="00CD10A0"/>
    <w:rsid w:val="00E655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0C0325"/>
  <w14:defaultImageDpi w14:val="300"/>
  <w15:docId w15:val="{13EFBB66-4471-46BE-871F-78FF5BF5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Swayam Salunke</cp:lastModifiedBy>
  <cp:revision>4</cp:revision>
  <dcterms:created xsi:type="dcterms:W3CDTF">2013-12-23T23:15:00Z</dcterms:created>
  <dcterms:modified xsi:type="dcterms:W3CDTF">2025-08-07T12:45:00Z</dcterms:modified>
  <cp:category/>
</cp:coreProperties>
</file>